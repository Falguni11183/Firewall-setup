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Task 4 – Setup and Use a Firewall (Windows)</w:t>
      </w:r>
    </w:p>
    <w:p>
      <w:pPr>
        <w:pStyle w:val="Heading2"/>
      </w:pPr>
      <w:r>
        <w:t>Objective</w:t>
      </w:r>
    </w:p>
    <w:p>
      <w:r>
        <w:t>Configure and test basic firewall rules on Windows to allow or block specific network traffic.</w:t>
      </w:r>
    </w:p>
    <w:p>
      <w:pPr>
        <w:pStyle w:val="Heading2"/>
      </w:pPr>
      <w:r>
        <w:t>Tools Used</w:t>
      </w:r>
    </w:p>
    <w:p>
      <w:r>
        <w:t>- Operating System: Windows 10 / 11</w:t>
      </w:r>
    </w:p>
    <w:p>
      <w:r>
        <w:t>- Firewall Tool: Windows Defender Firewall with Advanced Security</w:t>
      </w:r>
    </w:p>
    <w:p>
      <w:r>
        <w:t>- Command Prompt / PowerShell (for testing)</w:t>
      </w:r>
    </w:p>
    <w:p>
      <w:pPr>
        <w:pStyle w:val="Heading2"/>
      </w:pPr>
      <w:r>
        <w:t>Steps Performed</w:t>
      </w:r>
    </w:p>
    <w:p>
      <w:r>
        <w:t>1. Open Windows Firewall</w:t>
        <w:br/>
        <w:t>- Press Windows + R, type: firewall.cpl → Press Enter.</w:t>
        <w:br/>
        <w:t>- Click Advanced Settings to open Windows Defender Firewall with Advanced Security.</w:t>
        <w:br/>
        <w:t>(Screenshot 1: Firewall main window)</w:t>
      </w:r>
    </w:p>
    <w:p>
      <w:r>
        <w:t>2. View Current Inbound Rules</w:t>
        <w:br/>
        <w:t>- In the left panel, click Inbound Rules to view existing rules.</w:t>
        <w:br/>
        <w:t>(Screenshot 2: List of inbound rules)</w:t>
      </w:r>
    </w:p>
    <w:p>
      <w:r>
        <w:t>3. Create a Rule to Block Port 23 (Telnet)</w:t>
        <w:br/>
        <w:t>- In the right panel, click New Rule…</w:t>
        <w:br/>
        <w:t>- Select Port → Next</w:t>
        <w:br/>
        <w:t>- Choose TCP, enter port 23 → Next</w:t>
        <w:br/>
        <w:t>- Select Block the connection → Next</w:t>
        <w:br/>
        <w:t>- Select all profiles (Domain, Private, Public) → Next</w:t>
        <w:br/>
        <w:t>- Name the rule Block Telnet → Finish</w:t>
        <w:br/>
        <w:t>(Screenshot 3: “Block Telnet” rule added)</w:t>
      </w:r>
    </w:p>
    <w:p>
      <w:r>
        <w:t>4. Test the Rule</w:t>
        <w:br/>
        <w:t>- Open Command Prompt and try: telnet localhost 23</w:t>
        <w:br/>
        <w:t>- Connection failed, confirming the block is active.</w:t>
        <w:br/>
        <w:t>(Screenshot 4: Failed connection attempt)</w:t>
      </w:r>
    </w:p>
    <w:p>
      <w:r>
        <w:t>5. Remove the Rule</w:t>
        <w:br/>
        <w:t>- In Inbound Rules, locate Block Telnet.</w:t>
        <w:br/>
        <w:t>- Right-click → Delete.</w:t>
        <w:br/>
        <w:t>(Screenshot 5: Rule removed)</w:t>
      </w:r>
    </w:p>
    <w:p>
      <w:pPr>
        <w:pStyle w:val="Heading2"/>
      </w:pPr>
      <w:r>
        <w:t>Summary</w:t>
      </w:r>
    </w:p>
    <w:p>
      <w:r>
        <w:t>This task demonstrated how to configure the Windows Firewall to block traffic on a specific port (Telnet, port 23) and verify that the block was successful. The firewall filters traffic based on rules that allow or deny inbound and outbound connections, improving system security.</w:t>
      </w:r>
    </w:p>
    <w:p>
      <w:pPr>
        <w:pStyle w:val="Heading2"/>
      </w:pPr>
      <w:r>
        <w:t>Key Concepts Learned</w:t>
      </w:r>
    </w:p>
    <w:p>
      <w:r>
        <w:t>- Viewing and managing firewall rules in Windows</w:t>
      </w:r>
    </w:p>
    <w:p>
      <w:r>
        <w:t>- Blocking traffic on a specific port</w:t>
      </w:r>
    </w:p>
    <w:p>
      <w:r>
        <w:t>- Understanding inbound vs. outbound rules</w:t>
      </w:r>
    </w:p>
    <w:p>
      <w:r>
        <w:t>- Verifying firewall rules using network tools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